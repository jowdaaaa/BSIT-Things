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THE TEST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There is an old woman who lives alone in a remote village. </w:t>
      </w:r>
      <w:r>
        <w:rPr>
          <w:rFonts w:hint="default" w:ascii="Times New Roman" w:hAnsi="Times New Roman" w:cs="Times New Roman"/>
          <w:sz w:val="24"/>
          <w:szCs w:val="24"/>
          <w:lang w:val="en-PH"/>
        </w:rPr>
        <w:t>Sh</w:t>
      </w:r>
      <w:r>
        <w:rPr>
          <w:rFonts w:hint="default" w:ascii="Times New Roman" w:hAnsi="Times New Roman" w:cs="Times New Roman"/>
          <w:sz w:val="24"/>
          <w:szCs w:val="24"/>
        </w:rPr>
        <w:t xml:space="preserve">e is a very kind person. In everything </w:t>
      </w:r>
      <w:r>
        <w:rPr>
          <w:rFonts w:hint="default" w:ascii="Times New Roman" w:hAnsi="Times New Roman" w:cs="Times New Roman"/>
          <w:sz w:val="24"/>
          <w:szCs w:val="24"/>
          <w:lang w:val="en-PH"/>
        </w:rPr>
        <w:t>s</w:t>
      </w:r>
      <w:r>
        <w:rPr>
          <w:rFonts w:hint="default" w:ascii="Times New Roman" w:hAnsi="Times New Roman" w:cs="Times New Roman"/>
          <w:sz w:val="24"/>
          <w:szCs w:val="24"/>
        </w:rPr>
        <w:t xml:space="preserve">he does, God is always in his mind. </w:t>
      </w:r>
      <w:r>
        <w:rPr>
          <w:rFonts w:hint="default" w:ascii="Times New Roman" w:hAnsi="Times New Roman" w:cs="Times New Roman"/>
          <w:sz w:val="24"/>
          <w:szCs w:val="24"/>
          <w:lang w:val="en-PH"/>
        </w:rPr>
        <w:t>Sh</w:t>
      </w:r>
      <w:r>
        <w:rPr>
          <w:rFonts w:hint="default" w:ascii="Times New Roman" w:hAnsi="Times New Roman" w:cs="Times New Roman"/>
          <w:sz w:val="24"/>
          <w:szCs w:val="24"/>
        </w:rPr>
        <w:t xml:space="preserve">e lives with faith in God. </w:t>
      </w:r>
      <w:r>
        <w:rPr>
          <w:rFonts w:hint="default" w:ascii="Times New Roman" w:hAnsi="Times New Roman" w:cs="Times New Roman"/>
          <w:sz w:val="24"/>
          <w:szCs w:val="24"/>
          <w:lang w:val="en-PH"/>
        </w:rPr>
        <w:t>Sh</w:t>
      </w:r>
      <w:r>
        <w:rPr>
          <w:rFonts w:hint="default" w:ascii="Times New Roman" w:hAnsi="Times New Roman" w:cs="Times New Roman"/>
          <w:sz w:val="24"/>
          <w:szCs w:val="24"/>
        </w:rPr>
        <w:t xml:space="preserve">e has been dreaming of talking to God for a long time. Also because </w:t>
      </w:r>
      <w:r>
        <w:rPr>
          <w:rFonts w:hint="default" w:ascii="Times New Roman" w:hAnsi="Times New Roman" w:cs="Times New Roman"/>
          <w:sz w:val="24"/>
          <w:szCs w:val="24"/>
          <w:lang w:val="en-PH"/>
        </w:rPr>
        <w:t>s</w:t>
      </w:r>
      <w:r>
        <w:rPr>
          <w:rFonts w:hint="default" w:ascii="Times New Roman" w:hAnsi="Times New Roman" w:cs="Times New Roman"/>
          <w:sz w:val="24"/>
          <w:szCs w:val="24"/>
        </w:rPr>
        <w:t xml:space="preserve">he has no other relatives and he is alone in life. One night </w:t>
      </w:r>
      <w:r>
        <w:rPr>
          <w:rFonts w:hint="default" w:ascii="Times New Roman" w:hAnsi="Times New Roman" w:cs="Times New Roman"/>
          <w:sz w:val="24"/>
          <w:szCs w:val="24"/>
          <w:lang w:val="en-PH"/>
        </w:rPr>
        <w:t>s</w:t>
      </w:r>
      <w:r>
        <w:rPr>
          <w:rFonts w:hint="default" w:ascii="Times New Roman" w:hAnsi="Times New Roman" w:cs="Times New Roman"/>
          <w:sz w:val="24"/>
          <w:szCs w:val="24"/>
        </w:rPr>
        <w:t>he dreamed with God.</w:t>
      </w:r>
    </w:p>
    <w:p>
      <w:pPr>
        <w:rPr>
          <w:rFonts w:hint="default" w:ascii="Times New Roman" w:hAnsi="Times New Roman"/>
          <w:sz w:val="24"/>
          <w:szCs w:val="24"/>
        </w:rPr>
      </w:pPr>
      <w:r>
        <w:rPr>
          <w:rFonts w:hint="default" w:ascii="Times New Roman" w:hAnsi="Times New Roman"/>
          <w:b/>
          <w:bCs/>
          <w:sz w:val="24"/>
          <w:szCs w:val="24"/>
        </w:rPr>
        <w:t>God:</w:t>
      </w:r>
      <w:r>
        <w:rPr>
          <w:rFonts w:hint="default" w:ascii="Times New Roman" w:hAnsi="Times New Roman"/>
          <w:sz w:val="24"/>
          <w:szCs w:val="24"/>
        </w:rPr>
        <w:t xml:space="preserve"> </w:t>
      </w:r>
      <w:r>
        <w:rPr>
          <w:rFonts w:hint="default" w:ascii="Times New Roman" w:hAnsi="Times New Roman"/>
          <w:sz w:val="24"/>
          <w:szCs w:val="24"/>
          <w:lang w:val="en-PH"/>
        </w:rPr>
        <w:t>Child</w:t>
      </w: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b/>
          <w:bCs/>
          <w:sz w:val="24"/>
          <w:szCs w:val="24"/>
        </w:rPr>
        <w:t>Old woman:</w:t>
      </w:r>
      <w:r>
        <w:rPr>
          <w:rFonts w:hint="default" w:ascii="Times New Roman" w:hAnsi="Times New Roman"/>
          <w:sz w:val="24"/>
          <w:szCs w:val="24"/>
        </w:rPr>
        <w:t xml:space="preserve"> My Lord. </w:t>
      </w:r>
    </w:p>
    <w:p>
      <w:pPr>
        <w:rPr>
          <w:rFonts w:hint="default" w:ascii="Times New Roman" w:hAnsi="Times New Roman"/>
          <w:sz w:val="24"/>
          <w:szCs w:val="24"/>
        </w:rPr>
      </w:pPr>
      <w:r>
        <w:rPr>
          <w:rFonts w:hint="default" w:ascii="Times New Roman" w:hAnsi="Times New Roman"/>
          <w:b/>
          <w:bCs/>
          <w:sz w:val="24"/>
          <w:szCs w:val="24"/>
        </w:rPr>
        <w:t>God:</w:t>
      </w:r>
      <w:r>
        <w:rPr>
          <w:rFonts w:hint="default" w:ascii="Times New Roman" w:hAnsi="Times New Roman"/>
          <w:sz w:val="24"/>
          <w:szCs w:val="24"/>
        </w:rPr>
        <w:t xml:space="preserve"> </w:t>
      </w:r>
      <w:r>
        <w:rPr>
          <w:rFonts w:hint="default" w:ascii="Times New Roman" w:hAnsi="Times New Roman"/>
          <w:sz w:val="24"/>
          <w:szCs w:val="24"/>
          <w:lang w:val="en-PH"/>
        </w:rPr>
        <w:t>Child</w:t>
      </w:r>
      <w:r>
        <w:rPr>
          <w:rFonts w:hint="default" w:ascii="Times New Roman" w:hAnsi="Times New Roman"/>
          <w:sz w:val="24"/>
          <w:szCs w:val="24"/>
        </w:rPr>
        <w:t xml:space="preserve">, how are you? </w:t>
      </w:r>
    </w:p>
    <w:p>
      <w:pPr>
        <w:rPr>
          <w:rFonts w:hint="default" w:ascii="Times New Roman" w:hAnsi="Times New Roman"/>
          <w:sz w:val="24"/>
          <w:szCs w:val="24"/>
        </w:rPr>
      </w:pPr>
      <w:r>
        <w:rPr>
          <w:rFonts w:hint="default" w:ascii="Times New Roman" w:hAnsi="Times New Roman"/>
          <w:b/>
          <w:bCs/>
          <w:sz w:val="24"/>
          <w:szCs w:val="24"/>
        </w:rPr>
        <w:t>Old woman:</w:t>
      </w:r>
      <w:r>
        <w:rPr>
          <w:rFonts w:hint="default" w:ascii="Times New Roman" w:hAnsi="Times New Roman"/>
          <w:sz w:val="24"/>
          <w:szCs w:val="24"/>
        </w:rPr>
        <w:t xml:space="preserve"> I'm fine, my lord. (</w:t>
      </w:r>
      <w:r>
        <w:rPr>
          <w:rFonts w:hint="default" w:ascii="Times New Roman" w:hAnsi="Times New Roman"/>
          <w:sz w:val="24"/>
          <w:szCs w:val="24"/>
          <w:lang w:val="en-PH"/>
        </w:rPr>
        <w:t>Sh</w:t>
      </w:r>
      <w:r>
        <w:rPr>
          <w:rFonts w:hint="default" w:ascii="Times New Roman" w:hAnsi="Times New Roman"/>
          <w:sz w:val="24"/>
          <w:szCs w:val="24"/>
        </w:rPr>
        <w:t xml:space="preserve">e was very happy because he heard God's voice from the light.) My Lord, I wish I could see you. I have been praying for a long time to talk and see you. </w:t>
      </w:r>
    </w:p>
    <w:p>
      <w:pPr>
        <w:rPr>
          <w:rFonts w:hint="default" w:ascii="Times New Roman" w:hAnsi="Times New Roman"/>
          <w:sz w:val="24"/>
          <w:szCs w:val="24"/>
        </w:rPr>
      </w:pPr>
      <w:r>
        <w:rPr>
          <w:rFonts w:hint="default" w:ascii="Times New Roman" w:hAnsi="Times New Roman"/>
          <w:b/>
          <w:bCs/>
          <w:sz w:val="24"/>
          <w:szCs w:val="24"/>
        </w:rPr>
        <w:t>God:</w:t>
      </w:r>
      <w:r>
        <w:rPr>
          <w:rFonts w:hint="default" w:ascii="Times New Roman" w:hAnsi="Times New Roman"/>
          <w:sz w:val="24"/>
          <w:szCs w:val="24"/>
        </w:rPr>
        <w:t xml:space="preserve"> Don't worry </w:t>
      </w:r>
      <w:r>
        <w:rPr>
          <w:rFonts w:hint="default" w:ascii="Times New Roman" w:hAnsi="Times New Roman"/>
          <w:sz w:val="24"/>
          <w:szCs w:val="24"/>
          <w:lang w:val="en-PH"/>
        </w:rPr>
        <w:t>my child</w:t>
      </w:r>
      <w:r>
        <w:rPr>
          <w:rFonts w:hint="default" w:ascii="Times New Roman" w:hAnsi="Times New Roman"/>
          <w:sz w:val="24"/>
          <w:szCs w:val="24"/>
        </w:rPr>
        <w:t xml:space="preserve">, I will visit your home tomorrow night. </w:t>
      </w:r>
    </w:p>
    <w:p>
      <w:pPr>
        <w:rPr>
          <w:rFonts w:hint="default" w:ascii="Times New Roman" w:hAnsi="Times New Roman"/>
          <w:sz w:val="24"/>
          <w:szCs w:val="24"/>
        </w:rPr>
      </w:pPr>
      <w:r>
        <w:rPr>
          <w:rFonts w:hint="default" w:ascii="Times New Roman" w:hAnsi="Times New Roman"/>
          <w:b/>
          <w:bCs/>
          <w:sz w:val="24"/>
          <w:szCs w:val="24"/>
        </w:rPr>
        <w:t>Old woman:</w:t>
      </w:r>
      <w:r>
        <w:rPr>
          <w:rFonts w:hint="default" w:ascii="Times New Roman" w:hAnsi="Times New Roman"/>
          <w:sz w:val="24"/>
          <w:szCs w:val="24"/>
        </w:rPr>
        <w:t xml:space="preserve"> (Very happy) Thank you very much my Lord for answering my prayer. I will prepare delicious food for you.</w:t>
      </w:r>
    </w:p>
    <w:p>
      <w:pPr>
        <w:rPr>
          <w:rFonts w:hint="default" w:ascii="Times New Roman" w:hAnsi="Times New Roman"/>
          <w:sz w:val="24"/>
          <w:szCs w:val="24"/>
        </w:rPr>
      </w:pPr>
      <w:r>
        <w:rPr>
          <w:rFonts w:hint="default" w:ascii="Times New Roman" w:hAnsi="Times New Roman"/>
          <w:sz w:val="24"/>
          <w:szCs w:val="24"/>
        </w:rPr>
        <w:t xml:space="preserve">The next day, </w:t>
      </w:r>
      <w:r>
        <w:rPr>
          <w:rFonts w:hint="default" w:ascii="Times New Roman" w:hAnsi="Times New Roman"/>
          <w:sz w:val="24"/>
          <w:szCs w:val="24"/>
          <w:lang w:val="en-PH"/>
        </w:rPr>
        <w:t>s</w:t>
      </w:r>
      <w:r>
        <w:rPr>
          <w:rFonts w:hint="default" w:ascii="Times New Roman" w:hAnsi="Times New Roman"/>
          <w:sz w:val="24"/>
          <w:szCs w:val="24"/>
        </w:rPr>
        <w:t xml:space="preserve">he woke up early and prepared delicious food and various kinds of drinks. There are different types of fruits and vegetables. </w:t>
      </w:r>
      <w:r>
        <w:rPr>
          <w:rFonts w:hint="default" w:ascii="Times New Roman" w:hAnsi="Times New Roman"/>
          <w:sz w:val="24"/>
          <w:szCs w:val="24"/>
          <w:lang w:val="en-PH"/>
        </w:rPr>
        <w:t>Sh</w:t>
      </w:r>
      <w:r>
        <w:rPr>
          <w:rFonts w:hint="default" w:ascii="Times New Roman" w:hAnsi="Times New Roman"/>
          <w:sz w:val="24"/>
          <w:szCs w:val="24"/>
        </w:rPr>
        <w:t>e arranged and cleaned h</w:t>
      </w:r>
      <w:r>
        <w:rPr>
          <w:rFonts w:hint="default" w:ascii="Times New Roman" w:hAnsi="Times New Roman"/>
          <w:sz w:val="24"/>
          <w:szCs w:val="24"/>
          <w:lang w:val="en-PH"/>
        </w:rPr>
        <w:t>er</w:t>
      </w:r>
      <w:r>
        <w:rPr>
          <w:rFonts w:hint="default" w:ascii="Times New Roman" w:hAnsi="Times New Roman"/>
          <w:sz w:val="24"/>
          <w:szCs w:val="24"/>
        </w:rPr>
        <w:t xml:space="preserve"> home and also put decorations. The smile did not disappear from h</w:t>
      </w:r>
      <w:r>
        <w:rPr>
          <w:rFonts w:hint="default" w:ascii="Times New Roman" w:hAnsi="Times New Roman"/>
          <w:sz w:val="24"/>
          <w:szCs w:val="24"/>
          <w:lang w:val="en-PH"/>
        </w:rPr>
        <w:t>er</w:t>
      </w:r>
      <w:r>
        <w:rPr>
          <w:rFonts w:hint="default" w:ascii="Times New Roman" w:hAnsi="Times New Roman"/>
          <w:sz w:val="24"/>
          <w:szCs w:val="24"/>
        </w:rPr>
        <w:t xml:space="preserve"> lips until the night came. While the old woman was waiting for the Lord a child knocked on her home. </w:t>
      </w:r>
    </w:p>
    <w:p>
      <w:pPr>
        <w:rPr>
          <w:rFonts w:hint="default" w:ascii="Times New Roman" w:hAnsi="Times New Roman"/>
          <w:sz w:val="24"/>
          <w:szCs w:val="24"/>
        </w:rPr>
      </w:pPr>
      <w:r>
        <w:rPr>
          <w:rFonts w:hint="default" w:ascii="Times New Roman" w:hAnsi="Times New Roman"/>
          <w:b/>
          <w:bCs/>
          <w:sz w:val="24"/>
          <w:szCs w:val="24"/>
        </w:rPr>
        <w:t>Child:</w:t>
      </w:r>
      <w:r>
        <w:rPr>
          <w:rFonts w:hint="default" w:ascii="Times New Roman" w:hAnsi="Times New Roman"/>
          <w:sz w:val="24"/>
          <w:szCs w:val="24"/>
          <w:lang w:val="en-PH"/>
        </w:rPr>
        <w:t xml:space="preserve"> </w:t>
      </w:r>
      <w:r>
        <w:rPr>
          <w:rFonts w:hint="default" w:ascii="Times New Roman" w:hAnsi="Times New Roman"/>
          <w:sz w:val="24"/>
          <w:szCs w:val="24"/>
        </w:rPr>
        <w:t>Knock</w:t>
      </w:r>
      <w:r>
        <w:rPr>
          <w:rFonts w:hint="default" w:ascii="Times New Roman" w:hAnsi="Times New Roman"/>
          <w:sz w:val="24"/>
          <w:szCs w:val="24"/>
          <w:lang w:val="en-PH"/>
        </w:rPr>
        <w:t>!</w:t>
      </w:r>
      <w:r>
        <w:rPr>
          <w:rFonts w:hint="default" w:ascii="Times New Roman" w:hAnsi="Times New Roman"/>
          <w:sz w:val="24"/>
          <w:szCs w:val="24"/>
        </w:rPr>
        <w:t xml:space="preserve"> Knock</w:t>
      </w:r>
      <w:r>
        <w:rPr>
          <w:rFonts w:hint="default" w:ascii="Times New Roman" w:hAnsi="Times New Roman"/>
          <w:sz w:val="24"/>
          <w:szCs w:val="24"/>
          <w:lang w:val="en-PH"/>
        </w:rPr>
        <w:t>! Knock!</w:t>
      </w: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The old woman opens the door for the boy.</w:t>
      </w:r>
    </w:p>
    <w:p>
      <w:pPr>
        <w:rPr>
          <w:rFonts w:hint="default" w:ascii="Times New Roman" w:hAnsi="Times New Roman"/>
          <w:sz w:val="24"/>
          <w:szCs w:val="24"/>
        </w:rPr>
      </w:pPr>
      <w:r>
        <w:rPr>
          <w:rFonts w:hint="default" w:ascii="Times New Roman" w:hAnsi="Times New Roman"/>
          <w:b/>
          <w:bCs/>
          <w:sz w:val="24"/>
          <w:szCs w:val="24"/>
        </w:rPr>
        <w:t>Old woman:</w:t>
      </w:r>
      <w:r>
        <w:rPr>
          <w:rFonts w:hint="default" w:ascii="Times New Roman" w:hAnsi="Times New Roman"/>
          <w:sz w:val="24"/>
          <w:szCs w:val="24"/>
        </w:rPr>
        <w:t xml:space="preserve"> O</w:t>
      </w:r>
      <w:r>
        <w:rPr>
          <w:rFonts w:hint="default" w:ascii="Times New Roman" w:hAnsi="Times New Roman"/>
          <w:sz w:val="24"/>
          <w:szCs w:val="24"/>
          <w:lang w:val="en-PH"/>
        </w:rPr>
        <w:t>h</w:t>
      </w:r>
      <w:r>
        <w:rPr>
          <w:rFonts w:hint="default" w:ascii="Times New Roman" w:hAnsi="Times New Roman"/>
          <w:sz w:val="24"/>
          <w:szCs w:val="24"/>
        </w:rPr>
        <w:t xml:space="preserve"> child, wh</w:t>
      </w:r>
      <w:r>
        <w:rPr>
          <w:rFonts w:hint="default" w:ascii="Times New Roman" w:hAnsi="Times New Roman"/>
          <w:sz w:val="24"/>
          <w:szCs w:val="24"/>
          <w:lang w:val="en-PH"/>
        </w:rPr>
        <w:t>y</w:t>
      </w:r>
      <w:r>
        <w:rPr>
          <w:rFonts w:hint="default" w:ascii="Times New Roman" w:hAnsi="Times New Roman"/>
          <w:sz w:val="24"/>
          <w:szCs w:val="24"/>
        </w:rPr>
        <w:t xml:space="preserve"> you came to my home? </w:t>
      </w:r>
    </w:p>
    <w:p>
      <w:pPr>
        <w:rPr>
          <w:rFonts w:hint="default" w:ascii="Times New Roman" w:hAnsi="Times New Roman"/>
          <w:sz w:val="24"/>
          <w:szCs w:val="24"/>
        </w:rPr>
      </w:pPr>
      <w:r>
        <w:rPr>
          <w:rFonts w:hint="default" w:ascii="Times New Roman" w:hAnsi="Times New Roman"/>
          <w:b/>
          <w:bCs/>
          <w:sz w:val="24"/>
          <w:szCs w:val="24"/>
        </w:rPr>
        <w:t>Child:</w:t>
      </w:r>
      <w:r>
        <w:rPr>
          <w:rFonts w:hint="default" w:ascii="Times New Roman" w:hAnsi="Times New Roman"/>
          <w:sz w:val="24"/>
          <w:szCs w:val="24"/>
        </w:rPr>
        <w:t xml:space="preserve"> I'm hungry grandma. If possible, I would like to eat with you. </w:t>
      </w:r>
    </w:p>
    <w:p>
      <w:pPr>
        <w:rPr>
          <w:rFonts w:hint="default" w:ascii="Times New Roman" w:hAnsi="Times New Roman"/>
          <w:sz w:val="24"/>
          <w:szCs w:val="24"/>
        </w:rPr>
      </w:pPr>
      <w:r>
        <w:rPr>
          <w:rFonts w:hint="default" w:ascii="Times New Roman" w:hAnsi="Times New Roman"/>
          <w:sz w:val="24"/>
          <w:szCs w:val="24"/>
        </w:rPr>
        <w:t xml:space="preserve">At the same time, the old </w:t>
      </w:r>
      <w:r>
        <w:rPr>
          <w:rFonts w:hint="default" w:ascii="Times New Roman" w:hAnsi="Times New Roman"/>
          <w:sz w:val="24"/>
          <w:szCs w:val="24"/>
          <w:lang w:val="en-PH"/>
        </w:rPr>
        <w:t>wo</w:t>
      </w:r>
      <w:r>
        <w:rPr>
          <w:rFonts w:hint="default" w:ascii="Times New Roman" w:hAnsi="Times New Roman"/>
          <w:sz w:val="24"/>
          <w:szCs w:val="24"/>
        </w:rPr>
        <w:t>man looks at h</w:t>
      </w:r>
      <w:r>
        <w:rPr>
          <w:rFonts w:hint="default" w:ascii="Times New Roman" w:hAnsi="Times New Roman"/>
          <w:sz w:val="24"/>
          <w:szCs w:val="24"/>
          <w:lang w:val="en-PH"/>
        </w:rPr>
        <w:t>er</w:t>
      </w:r>
      <w:r>
        <w:rPr>
          <w:rFonts w:hint="default" w:ascii="Times New Roman" w:hAnsi="Times New Roman"/>
          <w:sz w:val="24"/>
          <w:szCs w:val="24"/>
        </w:rPr>
        <w:t xml:space="preserve"> table full of delicious food. But the food </w:t>
      </w:r>
      <w:r>
        <w:rPr>
          <w:rFonts w:hint="default" w:ascii="Times New Roman" w:hAnsi="Times New Roman"/>
          <w:sz w:val="24"/>
          <w:szCs w:val="24"/>
          <w:lang w:val="en-PH"/>
        </w:rPr>
        <w:t>s</w:t>
      </w:r>
      <w:r>
        <w:rPr>
          <w:rFonts w:hint="default" w:ascii="Times New Roman" w:hAnsi="Times New Roman"/>
          <w:sz w:val="24"/>
          <w:szCs w:val="24"/>
        </w:rPr>
        <w:t>he prepared is for the Lord.</w:t>
      </w:r>
    </w:p>
    <w:p>
      <w:pPr>
        <w:rPr>
          <w:rFonts w:hint="default" w:ascii="Times New Roman" w:hAnsi="Times New Roman"/>
          <w:sz w:val="24"/>
          <w:szCs w:val="24"/>
        </w:rPr>
      </w:pPr>
      <w:r>
        <w:rPr>
          <w:rFonts w:hint="default" w:ascii="Times New Roman" w:hAnsi="Times New Roman"/>
          <w:b/>
          <w:bCs/>
          <w:sz w:val="24"/>
          <w:szCs w:val="24"/>
        </w:rPr>
        <w:t xml:space="preserve"> Old woman:</w:t>
      </w:r>
      <w:r>
        <w:rPr>
          <w:rFonts w:hint="default" w:ascii="Times New Roman" w:hAnsi="Times New Roman"/>
          <w:sz w:val="24"/>
          <w:szCs w:val="24"/>
        </w:rPr>
        <w:t xml:space="preserve"> I'm sorry, child. But I am waiting for a very important visitor. You can only eat with others.</w:t>
      </w:r>
    </w:p>
    <w:p>
      <w:pPr>
        <w:rPr>
          <w:rFonts w:hint="default" w:ascii="Times New Roman" w:hAnsi="Times New Roman"/>
          <w:sz w:val="24"/>
          <w:szCs w:val="24"/>
        </w:rPr>
      </w:pPr>
      <w:r>
        <w:rPr>
          <w:rFonts w:hint="default" w:ascii="Times New Roman" w:hAnsi="Times New Roman"/>
          <w:sz w:val="24"/>
          <w:szCs w:val="24"/>
        </w:rPr>
        <w:t>The boy leaves sadly. The old woman returned inside her home and happily waited for the Lord. An hour later someone knocked on her door again. She happily got up and went to the door hoping that it was the Lord who was knocking.</w:t>
      </w:r>
    </w:p>
    <w:p>
      <w:pPr>
        <w:rPr>
          <w:rFonts w:hint="default" w:ascii="Times New Roman" w:hAnsi="Times New Roman"/>
          <w:sz w:val="24"/>
          <w:szCs w:val="24"/>
        </w:rPr>
      </w:pPr>
      <w:r>
        <w:rPr>
          <w:rFonts w:hint="default" w:ascii="Times New Roman" w:hAnsi="Times New Roman"/>
          <w:b/>
          <w:bCs/>
          <w:sz w:val="24"/>
          <w:szCs w:val="24"/>
        </w:rPr>
        <w:t>Old woman:</w:t>
      </w:r>
      <w:r>
        <w:rPr>
          <w:rFonts w:hint="default" w:ascii="Times New Roman" w:hAnsi="Times New Roman"/>
          <w:sz w:val="24"/>
          <w:szCs w:val="24"/>
        </w:rPr>
        <w:t xml:space="preserve"> (Opening the door.) O</w:t>
      </w:r>
      <w:r>
        <w:rPr>
          <w:rFonts w:hint="default" w:ascii="Times New Roman" w:hAnsi="Times New Roman"/>
          <w:sz w:val="24"/>
          <w:szCs w:val="24"/>
          <w:lang w:val="en-PH"/>
        </w:rPr>
        <w:t>h my dear</w:t>
      </w:r>
      <w:r>
        <w:rPr>
          <w:rFonts w:hint="default" w:ascii="Times New Roman" w:hAnsi="Times New Roman"/>
          <w:sz w:val="24"/>
          <w:szCs w:val="24"/>
        </w:rPr>
        <w:t xml:space="preserve">, why did you come from home. Do you need anything? </w:t>
      </w:r>
    </w:p>
    <w:p>
      <w:pPr>
        <w:rPr>
          <w:rFonts w:hint="default" w:ascii="Times New Roman" w:hAnsi="Times New Roman"/>
          <w:sz w:val="24"/>
          <w:szCs w:val="24"/>
        </w:rPr>
      </w:pPr>
      <w:r>
        <w:rPr>
          <w:rFonts w:hint="default" w:ascii="Times New Roman" w:hAnsi="Times New Roman"/>
          <w:b/>
          <w:bCs/>
          <w:sz w:val="24"/>
          <w:szCs w:val="24"/>
        </w:rPr>
        <w:t>Girl:</w:t>
      </w:r>
      <w:r>
        <w:rPr>
          <w:rFonts w:hint="default" w:ascii="Times New Roman" w:hAnsi="Times New Roman"/>
          <w:sz w:val="24"/>
          <w:szCs w:val="24"/>
        </w:rPr>
        <w:t xml:space="preserve"> Grandma, I'm lost. I went to this village with my family this morning. I just went for a walk alone and I didn't notice that I was far away from my family. I was still hungry and thirsty. Fortunately, seeing your house gave me hope that my thirst and hunger might be quenched. </w:t>
      </w:r>
    </w:p>
    <w:p>
      <w:pPr>
        <w:rPr>
          <w:rFonts w:hint="default" w:ascii="Times New Roman" w:hAnsi="Times New Roman"/>
          <w:sz w:val="24"/>
          <w:szCs w:val="24"/>
        </w:rPr>
      </w:pPr>
      <w:r>
        <w:rPr>
          <w:rFonts w:hint="default" w:ascii="Times New Roman" w:hAnsi="Times New Roman"/>
          <w:sz w:val="24"/>
          <w:szCs w:val="24"/>
        </w:rPr>
        <w:t>The old woman felt sorry for the young woman but she remembered that the Lord would come to her home. And the food she prepared was only for the Lord.</w:t>
      </w:r>
    </w:p>
    <w:p>
      <w:pPr>
        <w:rPr>
          <w:rFonts w:hint="default" w:ascii="Times New Roman" w:hAnsi="Times New Roman"/>
          <w:sz w:val="24"/>
          <w:szCs w:val="24"/>
        </w:rPr>
      </w:pPr>
      <w:r>
        <w:rPr>
          <w:rFonts w:hint="default" w:ascii="Times New Roman" w:hAnsi="Times New Roman"/>
          <w:b/>
          <w:bCs/>
          <w:sz w:val="24"/>
          <w:szCs w:val="24"/>
        </w:rPr>
        <w:t>Old woman:</w:t>
      </w:r>
      <w:r>
        <w:rPr>
          <w:rFonts w:hint="default" w:ascii="Times New Roman" w:hAnsi="Times New Roman"/>
          <w:sz w:val="24"/>
          <w:szCs w:val="24"/>
        </w:rPr>
        <w:t xml:space="preserve"> I'm sorry. My prepared food and drinks are for my important guest who is coming tonight. Take that road and you'll reach the outskirts of this village. You can see your family there. </w:t>
      </w:r>
    </w:p>
    <w:p>
      <w:pPr>
        <w:rPr>
          <w:rFonts w:hint="default" w:ascii="Times New Roman" w:hAnsi="Times New Roman"/>
          <w:sz w:val="24"/>
          <w:szCs w:val="24"/>
        </w:rPr>
      </w:pPr>
      <w:r>
        <w:rPr>
          <w:rFonts w:hint="default" w:ascii="Times New Roman" w:hAnsi="Times New Roman"/>
          <w:b/>
          <w:bCs/>
          <w:sz w:val="24"/>
          <w:szCs w:val="24"/>
        </w:rPr>
        <w:t>Girl:</w:t>
      </w:r>
      <w:r>
        <w:rPr>
          <w:rFonts w:hint="default" w:ascii="Times New Roman" w:hAnsi="Times New Roman"/>
          <w:sz w:val="24"/>
          <w:szCs w:val="24"/>
        </w:rPr>
        <w:t xml:space="preserve"> Alright grandma. Thank you very much. </w:t>
      </w:r>
    </w:p>
    <w:p>
      <w:pPr>
        <w:rPr>
          <w:rFonts w:hint="default" w:ascii="Times New Roman" w:hAnsi="Times New Roman"/>
          <w:sz w:val="24"/>
          <w:szCs w:val="24"/>
        </w:rPr>
      </w:pPr>
      <w:r>
        <w:rPr>
          <w:rFonts w:hint="default" w:ascii="Times New Roman" w:hAnsi="Times New Roman"/>
          <w:sz w:val="24"/>
          <w:szCs w:val="24"/>
        </w:rPr>
        <w:t>The girl left the old woman's home sad and thirsty.</w:t>
      </w:r>
    </w:p>
    <w:p>
      <w:pPr>
        <w:rPr>
          <w:rFonts w:hint="default" w:ascii="Times New Roman" w:hAnsi="Times New Roman"/>
          <w:sz w:val="24"/>
          <w:szCs w:val="24"/>
        </w:rPr>
      </w:pPr>
      <w:r>
        <w:rPr>
          <w:rFonts w:hint="default" w:ascii="Times New Roman" w:hAnsi="Times New Roman"/>
          <w:sz w:val="24"/>
          <w:szCs w:val="24"/>
        </w:rPr>
        <w:t xml:space="preserve">The old woman went back inside her house and an hour later someone knocked on her door again. </w:t>
      </w:r>
    </w:p>
    <w:p>
      <w:pPr>
        <w:rPr>
          <w:rFonts w:hint="default" w:ascii="Times New Roman" w:hAnsi="Times New Roman"/>
          <w:sz w:val="24"/>
          <w:szCs w:val="24"/>
        </w:rPr>
      </w:pPr>
      <w:r>
        <w:rPr>
          <w:rFonts w:hint="default" w:ascii="Times New Roman" w:hAnsi="Times New Roman"/>
          <w:b/>
          <w:bCs/>
          <w:sz w:val="24"/>
          <w:szCs w:val="24"/>
        </w:rPr>
        <w:t>Old man:</w:t>
      </w:r>
      <w:r>
        <w:rPr>
          <w:rFonts w:hint="default" w:ascii="Times New Roman" w:hAnsi="Times New Roman"/>
          <w:sz w:val="24"/>
          <w:szCs w:val="24"/>
        </w:rPr>
        <w:t xml:space="preserve"> </w:t>
      </w:r>
      <w:r>
        <w:rPr>
          <w:rFonts w:hint="default" w:ascii="Times New Roman" w:hAnsi="Times New Roman"/>
          <w:sz w:val="24"/>
          <w:szCs w:val="24"/>
          <w:lang w:val="en-PH"/>
        </w:rPr>
        <w:t>Kniock. Knock. Knock.</w:t>
      </w: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The old man knocks weakly from exhaustion.</w:t>
      </w:r>
    </w:p>
    <w:p>
      <w:pPr>
        <w:rPr>
          <w:rFonts w:hint="default" w:ascii="Times New Roman" w:hAnsi="Times New Roman"/>
          <w:sz w:val="24"/>
          <w:szCs w:val="24"/>
        </w:rPr>
      </w:pPr>
      <w:r>
        <w:rPr>
          <w:rFonts w:hint="default" w:ascii="Times New Roman" w:hAnsi="Times New Roman"/>
          <w:b/>
          <w:bCs/>
          <w:sz w:val="24"/>
          <w:szCs w:val="24"/>
        </w:rPr>
        <w:t>Old woman:</w:t>
      </w:r>
      <w:r>
        <w:rPr>
          <w:rFonts w:hint="default" w:ascii="Times New Roman" w:hAnsi="Times New Roman"/>
          <w:sz w:val="24"/>
          <w:szCs w:val="24"/>
        </w:rPr>
        <w:t xml:space="preserve"> Where did you come from and </w:t>
      </w:r>
      <w:r>
        <w:rPr>
          <w:rFonts w:hint="default" w:ascii="Times New Roman" w:hAnsi="Times New Roman"/>
          <w:sz w:val="24"/>
          <w:szCs w:val="24"/>
          <w:lang w:val="en-PH"/>
        </w:rPr>
        <w:t xml:space="preserve">why </w:t>
      </w:r>
      <w:r>
        <w:rPr>
          <w:rFonts w:hint="default" w:ascii="Times New Roman" w:hAnsi="Times New Roman"/>
          <w:sz w:val="24"/>
          <w:szCs w:val="24"/>
        </w:rPr>
        <w:t xml:space="preserve">are you so tired? </w:t>
      </w:r>
    </w:p>
    <w:p>
      <w:pPr>
        <w:rPr>
          <w:rFonts w:hint="default" w:ascii="Times New Roman" w:hAnsi="Times New Roman"/>
          <w:sz w:val="24"/>
          <w:szCs w:val="24"/>
        </w:rPr>
      </w:pPr>
      <w:r>
        <w:rPr>
          <w:rFonts w:hint="default" w:ascii="Times New Roman" w:hAnsi="Times New Roman"/>
          <w:b/>
          <w:bCs/>
          <w:sz w:val="24"/>
          <w:szCs w:val="24"/>
        </w:rPr>
        <w:t>Old man:</w:t>
      </w:r>
      <w:r>
        <w:rPr>
          <w:rFonts w:hint="default" w:ascii="Times New Roman" w:hAnsi="Times New Roman"/>
          <w:sz w:val="24"/>
          <w:szCs w:val="24"/>
        </w:rPr>
        <w:t xml:space="preserve"> I looked for something to eat but I couldn't find anything and I was late on the way. If possible, I would like to rest at your home. </w:t>
      </w:r>
    </w:p>
    <w:p>
      <w:pPr>
        <w:rPr>
          <w:rFonts w:hint="default" w:ascii="Times New Roman" w:hAnsi="Times New Roman"/>
          <w:sz w:val="24"/>
          <w:szCs w:val="24"/>
        </w:rPr>
      </w:pPr>
      <w:r>
        <w:rPr>
          <w:rFonts w:hint="default" w:ascii="Times New Roman" w:hAnsi="Times New Roman"/>
          <w:b/>
          <w:bCs/>
          <w:sz w:val="24"/>
          <w:szCs w:val="24"/>
        </w:rPr>
        <w:t>Old woman:</w:t>
      </w:r>
      <w:r>
        <w:rPr>
          <w:rFonts w:hint="default" w:ascii="Times New Roman" w:hAnsi="Times New Roman"/>
          <w:sz w:val="24"/>
          <w:szCs w:val="24"/>
        </w:rPr>
        <w:t xml:space="preserve"> I'm sorry but I'm expecting a valued visitor today. </w:t>
      </w:r>
    </w:p>
    <w:p>
      <w:pPr>
        <w:rPr>
          <w:rFonts w:hint="default" w:ascii="Times New Roman" w:hAnsi="Times New Roman"/>
          <w:sz w:val="24"/>
          <w:szCs w:val="24"/>
        </w:rPr>
      </w:pPr>
      <w:r>
        <w:rPr>
          <w:rFonts w:hint="default" w:ascii="Times New Roman" w:hAnsi="Times New Roman"/>
          <w:b/>
          <w:bCs/>
          <w:sz w:val="24"/>
          <w:szCs w:val="24"/>
        </w:rPr>
        <w:t>Old man:</w:t>
      </w:r>
      <w:r>
        <w:rPr>
          <w:rFonts w:hint="default" w:ascii="Times New Roman" w:hAnsi="Times New Roman"/>
          <w:sz w:val="24"/>
          <w:szCs w:val="24"/>
        </w:rPr>
        <w:t xml:space="preserve"> Even for a moment, I'll just rest inside your home and I'm getting cold outside. </w:t>
      </w:r>
    </w:p>
    <w:p>
      <w:pPr>
        <w:rPr>
          <w:rFonts w:hint="default" w:ascii="Times New Roman" w:hAnsi="Times New Roman"/>
          <w:sz w:val="24"/>
          <w:szCs w:val="24"/>
          <w:lang w:val="en-PH"/>
        </w:rPr>
      </w:pPr>
      <w:r>
        <w:rPr>
          <w:rFonts w:hint="default" w:ascii="Times New Roman" w:hAnsi="Times New Roman"/>
          <w:b/>
          <w:bCs/>
          <w:sz w:val="24"/>
          <w:szCs w:val="24"/>
        </w:rPr>
        <w:t>Old woman:</w:t>
      </w:r>
      <w:r>
        <w:rPr>
          <w:rFonts w:hint="default" w:ascii="Times New Roman" w:hAnsi="Times New Roman"/>
          <w:sz w:val="24"/>
          <w:szCs w:val="24"/>
        </w:rPr>
        <w:t xml:space="preserve"> I'm </w:t>
      </w:r>
      <w:r>
        <w:rPr>
          <w:rFonts w:hint="default" w:ascii="Times New Roman" w:hAnsi="Times New Roman"/>
          <w:sz w:val="24"/>
          <w:szCs w:val="24"/>
          <w:lang w:val="en-PH"/>
        </w:rPr>
        <w:t>s</w:t>
      </w:r>
      <w:r>
        <w:rPr>
          <w:rFonts w:hint="default" w:ascii="Times New Roman" w:hAnsi="Times New Roman"/>
          <w:sz w:val="24"/>
          <w:szCs w:val="24"/>
        </w:rPr>
        <w:t>orry. It is not possible because my guest is coming. Rest in others.</w:t>
      </w:r>
      <w:r>
        <w:rPr>
          <w:rFonts w:hint="default" w:ascii="Times New Roman" w:hAnsi="Times New Roman"/>
          <w:sz w:val="24"/>
          <w:szCs w:val="24"/>
          <w:lang w:val="en-PH"/>
        </w:rPr>
        <w:t xml:space="preserve"> </w:t>
      </w:r>
    </w:p>
    <w:p>
      <w:pPr>
        <w:rPr>
          <w:rFonts w:hint="default" w:ascii="Times New Roman" w:hAnsi="Times New Roman"/>
          <w:sz w:val="24"/>
          <w:szCs w:val="24"/>
        </w:rPr>
      </w:pPr>
      <w:r>
        <w:rPr>
          <w:rFonts w:hint="default" w:ascii="Times New Roman" w:hAnsi="Times New Roman"/>
          <w:sz w:val="24"/>
          <w:szCs w:val="24"/>
        </w:rPr>
        <w:t>The old woman closed the door of her home and returned to her chair.</w:t>
      </w:r>
      <w:r>
        <w:rPr>
          <w:rFonts w:hint="default" w:ascii="Times New Roman" w:hAnsi="Times New Roman"/>
          <w:sz w:val="24"/>
          <w:szCs w:val="24"/>
          <w:lang w:val="en-PH"/>
        </w:rPr>
        <w:t xml:space="preserve"> </w:t>
      </w:r>
      <w:r>
        <w:rPr>
          <w:rFonts w:hint="default" w:ascii="Times New Roman" w:hAnsi="Times New Roman"/>
          <w:sz w:val="24"/>
          <w:szCs w:val="24"/>
        </w:rPr>
        <w:t xml:space="preserve">The old woman fell asleep waiting for the Lord. </w:t>
      </w:r>
      <w:r>
        <w:rPr>
          <w:rFonts w:hint="default" w:ascii="Times New Roman" w:hAnsi="Times New Roman"/>
          <w:sz w:val="24"/>
          <w:szCs w:val="24"/>
          <w:lang w:val="en-PH"/>
        </w:rPr>
        <w:t>Sh</w:t>
      </w:r>
      <w:r>
        <w:rPr>
          <w:rFonts w:hint="default" w:ascii="Times New Roman" w:hAnsi="Times New Roman"/>
          <w:sz w:val="24"/>
          <w:szCs w:val="24"/>
        </w:rPr>
        <w:t xml:space="preserve">e fell asleep in his chair and dreamed again talking to the Lord. </w:t>
      </w:r>
    </w:p>
    <w:p>
      <w:pPr>
        <w:rPr>
          <w:rFonts w:hint="default" w:ascii="Times New Roman" w:hAnsi="Times New Roman"/>
          <w:sz w:val="24"/>
          <w:szCs w:val="24"/>
        </w:rPr>
      </w:pPr>
      <w:r>
        <w:rPr>
          <w:rFonts w:hint="default" w:ascii="Times New Roman" w:hAnsi="Times New Roman"/>
          <w:b/>
          <w:bCs/>
          <w:sz w:val="24"/>
          <w:szCs w:val="24"/>
        </w:rPr>
        <w:t>Old woman:</w:t>
      </w:r>
      <w:r>
        <w:rPr>
          <w:rFonts w:hint="default" w:ascii="Times New Roman" w:hAnsi="Times New Roman"/>
          <w:sz w:val="24"/>
          <w:szCs w:val="24"/>
        </w:rPr>
        <w:t xml:space="preserve"> My Lord. Why are you still gone? I've been waiting for you for a long time. </w:t>
      </w:r>
    </w:p>
    <w:p>
      <w:pPr>
        <w:rPr>
          <w:rFonts w:hint="default" w:ascii="Times New Roman" w:hAnsi="Times New Roman"/>
          <w:sz w:val="24"/>
          <w:szCs w:val="24"/>
        </w:rPr>
      </w:pPr>
      <w:r>
        <w:rPr>
          <w:rFonts w:hint="default" w:ascii="Times New Roman" w:hAnsi="Times New Roman"/>
          <w:b/>
          <w:bCs/>
          <w:sz w:val="24"/>
          <w:szCs w:val="24"/>
        </w:rPr>
        <w:t>God:</w:t>
      </w:r>
      <w:r>
        <w:rPr>
          <w:rFonts w:hint="default" w:ascii="Times New Roman" w:hAnsi="Times New Roman"/>
          <w:sz w:val="24"/>
          <w:szCs w:val="24"/>
        </w:rPr>
        <w:t xml:space="preserve"> </w:t>
      </w:r>
      <w:r>
        <w:rPr>
          <w:rFonts w:hint="default" w:ascii="Times New Roman" w:hAnsi="Times New Roman"/>
          <w:sz w:val="24"/>
          <w:szCs w:val="24"/>
          <w:lang w:val="en-PH"/>
        </w:rPr>
        <w:t>Child</w:t>
      </w:r>
      <w:r>
        <w:rPr>
          <w:rFonts w:hint="default" w:ascii="Times New Roman" w:hAnsi="Times New Roman"/>
          <w:sz w:val="24"/>
          <w:szCs w:val="24"/>
        </w:rPr>
        <w:t>. I knocked on your door three times but you did not let me</w:t>
      </w:r>
      <w:r>
        <w:rPr>
          <w:rFonts w:hint="default" w:ascii="Times New Roman" w:hAnsi="Times New Roman"/>
          <w:sz w:val="24"/>
          <w:szCs w:val="24"/>
          <w:lang w:val="en-PH"/>
        </w:rPr>
        <w:t xml:space="preserve"> in</w:t>
      </w:r>
      <w:r>
        <w:rPr>
          <w:rFonts w:hint="default" w:ascii="Times New Roman" w:hAnsi="Times New Roman"/>
          <w:sz w:val="24"/>
          <w:szCs w:val="24"/>
        </w:rPr>
        <w:t xml:space="preserve"> into your home. </w:t>
      </w:r>
    </w:p>
    <w:p>
      <w:pPr>
        <w:rPr>
          <w:rFonts w:hint="default" w:ascii="Times New Roman" w:hAnsi="Times New Roman"/>
          <w:sz w:val="24"/>
          <w:szCs w:val="24"/>
        </w:rPr>
      </w:pPr>
      <w:r>
        <w:rPr>
          <w:rFonts w:hint="default" w:ascii="Times New Roman" w:hAnsi="Times New Roman"/>
          <w:b/>
          <w:bCs/>
          <w:sz w:val="24"/>
          <w:szCs w:val="24"/>
        </w:rPr>
        <w:t>Old woman:</w:t>
      </w:r>
      <w:r>
        <w:rPr>
          <w:rFonts w:hint="default" w:ascii="Times New Roman" w:hAnsi="Times New Roman"/>
          <w:sz w:val="24"/>
          <w:szCs w:val="24"/>
        </w:rPr>
        <w:t xml:space="preserve"> My Lord, you did not knock on my door. Only a child, a young woman and an old man knocked on my door. </w:t>
      </w:r>
    </w:p>
    <w:p>
      <w:pPr>
        <w:rPr>
          <w:rFonts w:hint="default" w:ascii="Times New Roman" w:hAnsi="Times New Roman"/>
          <w:sz w:val="24"/>
          <w:szCs w:val="24"/>
        </w:rPr>
      </w:pPr>
      <w:r>
        <w:rPr>
          <w:rFonts w:hint="default" w:ascii="Times New Roman" w:hAnsi="Times New Roman"/>
          <w:b/>
          <w:bCs/>
          <w:sz w:val="24"/>
          <w:szCs w:val="24"/>
        </w:rPr>
        <w:t>God:</w:t>
      </w:r>
      <w:r>
        <w:rPr>
          <w:rFonts w:hint="default" w:ascii="Times New Roman" w:hAnsi="Times New Roman"/>
          <w:sz w:val="24"/>
          <w:szCs w:val="24"/>
        </w:rPr>
        <w:t xml:space="preserve"> I can't knock on your door like this. </w:t>
      </w:r>
    </w:p>
    <w:p>
      <w:pPr>
        <w:rPr>
          <w:rFonts w:hint="default" w:ascii="Times New Roman" w:hAnsi="Times New Roman"/>
          <w:sz w:val="24"/>
          <w:szCs w:val="24"/>
        </w:rPr>
      </w:pPr>
      <w:r>
        <w:rPr>
          <w:rFonts w:hint="default" w:ascii="Times New Roman" w:hAnsi="Times New Roman"/>
          <w:sz w:val="24"/>
          <w:szCs w:val="24"/>
        </w:rPr>
        <w:t xml:space="preserve">The old woman thought about what she said. And he thought that God would not be incarnated as a human being so that he could talk to him personally. </w:t>
      </w:r>
    </w:p>
    <w:p>
      <w:pPr>
        <w:rPr>
          <w:rFonts w:hint="default" w:ascii="Times New Roman" w:hAnsi="Times New Roman"/>
          <w:sz w:val="24"/>
          <w:szCs w:val="24"/>
        </w:rPr>
      </w:pPr>
      <w:r>
        <w:rPr>
          <w:rFonts w:hint="default" w:ascii="Times New Roman" w:hAnsi="Times New Roman"/>
          <w:b/>
          <w:bCs/>
          <w:sz w:val="24"/>
          <w:szCs w:val="24"/>
        </w:rPr>
        <w:t>Old woman:</w:t>
      </w:r>
      <w:r>
        <w:rPr>
          <w:rFonts w:hint="default" w:ascii="Times New Roman" w:hAnsi="Times New Roman"/>
          <w:sz w:val="24"/>
          <w:szCs w:val="24"/>
        </w:rPr>
        <w:t xml:space="preserve"> I'm sorry</w:t>
      </w:r>
      <w:r>
        <w:rPr>
          <w:rFonts w:hint="default" w:ascii="Times New Roman" w:hAnsi="Times New Roman"/>
          <w:sz w:val="24"/>
          <w:szCs w:val="24"/>
          <w:lang w:val="en-PH"/>
        </w:rPr>
        <w:t>,</w:t>
      </w:r>
      <w:r>
        <w:rPr>
          <w:rFonts w:hint="default" w:ascii="Times New Roman" w:hAnsi="Times New Roman"/>
          <w:sz w:val="24"/>
          <w:szCs w:val="24"/>
        </w:rPr>
        <w:t xml:space="preserve"> my Lord. I didn't think that it was you who knocked on my door. </w:t>
      </w:r>
    </w:p>
    <w:p>
      <w:pPr>
        <w:rPr>
          <w:rFonts w:hint="default" w:ascii="Times New Roman" w:hAnsi="Times New Roman"/>
          <w:sz w:val="24"/>
          <w:szCs w:val="24"/>
          <w:lang w:val="en-PH"/>
        </w:rPr>
      </w:pPr>
      <w:r>
        <w:rPr>
          <w:rFonts w:hint="default" w:ascii="Times New Roman" w:hAnsi="Times New Roman"/>
          <w:sz w:val="24"/>
          <w:szCs w:val="24"/>
        </w:rPr>
        <w:t>The old woman said sadly and started crying</w:t>
      </w:r>
      <w:r>
        <w:rPr>
          <w:rFonts w:hint="default" w:ascii="Times New Roman" w:hAnsi="Times New Roman"/>
          <w:sz w:val="24"/>
          <w:szCs w:val="24"/>
          <w:lang w:val="en-PH"/>
        </w:rPr>
        <w:t xml:space="preserve"> because God was already in front of him earlier but he didn't even let him stay in his home.  </w:t>
      </w:r>
    </w:p>
    <w:p>
      <w:pPr>
        <w:rPr>
          <w:rFonts w:hint="default" w:ascii="Times New Roman" w:hAnsi="Times New Roman"/>
          <w:sz w:val="24"/>
          <w:szCs w:val="24"/>
          <w:lang w:val="en-PH"/>
        </w:rPr>
      </w:pPr>
      <w:r>
        <w:rPr>
          <w:rFonts w:hint="default" w:ascii="Times New Roman" w:hAnsi="Times New Roman"/>
          <w:b/>
          <w:bCs/>
          <w:sz w:val="24"/>
          <w:szCs w:val="24"/>
          <w:lang w:val="en-PH"/>
        </w:rPr>
        <w:t>God:</w:t>
      </w:r>
      <w:r>
        <w:rPr>
          <w:rFonts w:hint="default" w:ascii="Times New Roman" w:hAnsi="Times New Roman"/>
          <w:sz w:val="24"/>
          <w:szCs w:val="24"/>
          <w:lang w:val="en-PH"/>
        </w:rPr>
        <w:t xml:space="preserve"> Child. Someone requested you for help three times, but you never helped them. You've lost your mind if you think it's terrible to say no to those who need help, especially when you can help someone else. May this be a lesson for you, my child. That we should never forget about helping people in need. The old woman</w:t>
      </w:r>
      <w:bookmarkStart w:id="0" w:name="_GoBack"/>
      <w:bookmarkEnd w:id="0"/>
      <w:r>
        <w:rPr>
          <w:rFonts w:hint="default" w:ascii="Times New Roman" w:hAnsi="Times New Roman"/>
          <w:sz w:val="24"/>
          <w:szCs w:val="24"/>
          <w:lang w:val="en-PH"/>
        </w:rPr>
        <w:t xml:space="preserve"> began crying as she realized what she had done wrong to the three persons who had come on to knock on her door. </w:t>
      </w:r>
    </w:p>
    <w:p>
      <w:pPr>
        <w:rPr>
          <w:rFonts w:hint="default" w:ascii="Times New Roman" w:hAnsi="Times New Roman"/>
          <w:sz w:val="24"/>
          <w:szCs w:val="24"/>
          <w:lang w:val="en-PH"/>
        </w:rPr>
      </w:pPr>
      <w:r>
        <w:rPr>
          <w:rFonts w:hint="default" w:ascii="Times New Roman" w:hAnsi="Times New Roman"/>
          <w:b/>
          <w:bCs/>
          <w:sz w:val="24"/>
          <w:szCs w:val="24"/>
          <w:lang w:val="en-PH"/>
        </w:rPr>
        <w:t>Old woman:</w:t>
      </w:r>
      <w:r>
        <w:rPr>
          <w:rFonts w:hint="default" w:ascii="Times New Roman" w:hAnsi="Times New Roman"/>
          <w:sz w:val="24"/>
          <w:szCs w:val="24"/>
          <w:lang w:val="en-PH"/>
        </w:rPr>
        <w:t xml:space="preserve"> My Lord. Please forgive me for my sin. I promise that I will help those in need even if I have important guests or work.</w:t>
      </w:r>
    </w:p>
    <w:p>
      <w:pPr>
        <w:rPr>
          <w:rFonts w:hint="default" w:ascii="Times New Roman" w:hAnsi="Times New Roman"/>
          <w:sz w:val="24"/>
          <w:szCs w:val="24"/>
          <w:lang w:val="en-PH"/>
        </w:rPr>
      </w:pPr>
      <w:r>
        <w:rPr>
          <w:rFonts w:hint="default" w:ascii="Times New Roman" w:hAnsi="Times New Roman"/>
          <w:b/>
          <w:bCs/>
          <w:sz w:val="24"/>
          <w:szCs w:val="24"/>
          <w:lang w:val="en-PH"/>
        </w:rPr>
        <w:t>God:</w:t>
      </w:r>
      <w:r>
        <w:rPr>
          <w:rFonts w:hint="default" w:ascii="Times New Roman" w:hAnsi="Times New Roman"/>
          <w:sz w:val="24"/>
          <w:szCs w:val="24"/>
          <w:lang w:val="en-PH"/>
        </w:rPr>
        <w:t xml:space="preserve"> That's right son. Goodbye, sleep well.</w:t>
      </w:r>
    </w:p>
    <w:p>
      <w:pPr>
        <w:rPr>
          <w:rFonts w:hint="default" w:ascii="Times New Roman" w:hAnsi="Times New Roman"/>
          <w:sz w:val="24"/>
          <w:szCs w:val="24"/>
          <w:lang w:val="en-PH"/>
        </w:rPr>
      </w:pPr>
      <w:r>
        <w:rPr>
          <w:rFonts w:hint="default" w:ascii="Times New Roman" w:hAnsi="Times New Roman"/>
          <w:sz w:val="24"/>
          <w:szCs w:val="24"/>
          <w:lang w:val="en-PH"/>
        </w:rPr>
        <w:t>THE END.</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1238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070989"/>
    <w:rsid w:val="0FCA24D8"/>
    <w:rsid w:val="60396D49"/>
    <w:rsid w:val="60D12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before="361" w:beforeLines="100" w:after="361" w:afterLines="100" w:line="360" w:lineRule="auto"/>
      <w:jc w:val="both"/>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361" w:beforeLines="100" w:after="361" w:afterLines="100" w:line="360" w:lineRule="auto"/>
      <w:jc w:val="both"/>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2023-11-16T03:54:00Z</dcterms:created>
  <dc:creator>Dina Laresma</dc:creator>
  <cp:lastModifiedBy>Dina Laresma</cp:lastModifiedBy>
  <dcterms:modified xsi:type="dcterms:W3CDTF">2023-11-16T04:39:01Z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79C54A312F1F4892BBF1B6D458B9A66A_11</vt:lpwstr>
  </property>
</Properties>
</file>